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DISERTATSIYA LOYIHALARI: Tuzilma va Yo'nalishlar</w:t>
      </w:r>
    </w:p>
    <w:p>
      <w:pPr>
        <w:pStyle w:val="Heading1"/>
      </w:pPr>
      <w:r>
        <w:t>📘 1-DISSERTATSIYA (Nazariy-tilshunoslik yo'nalishi)</w:t>
      </w:r>
    </w:p>
    <w:p>
      <w:r>
        <w:t>Nomzodi: Filologiya fanlari bo'yicha falsafa doktori (PhD)</w:t>
      </w:r>
    </w:p>
    <w:p>
      <w:r>
        <w:t>Ishchi nomi: "O'zbek-nemis elektron tezarus-lug'atini yaratishning nazariy va amaliy asoslari"</w:t>
      </w:r>
    </w:p>
    <w:p>
      <w:r>
        <w:t>Tili: O'zbek tili (kirill va lotin), nemischa (annotatsiya va maqolalar uchun)</w:t>
      </w:r>
    </w:p>
    <w:p>
      <w:r>
        <w:t>Asosiy yo'nalishlar:</w:t>
      </w:r>
    </w:p>
    <w:p>
      <w:pPr>
        <w:pStyle w:val="ListBullet"/>
      </w:pPr>
      <w:r>
        <w:t>- Ikki tilli elektron lug'atlar va tezauruslar nazariyasi</w:t>
      </w:r>
    </w:p>
    <w:p>
      <w:pPr>
        <w:pStyle w:val="ListBullet"/>
      </w:pPr>
      <w:r>
        <w:t>- Strukturaviy-mazmuniy model</w:t>
      </w:r>
    </w:p>
    <w:p>
      <w:pPr>
        <w:pStyle w:val="ListBullet"/>
      </w:pPr>
      <w:r>
        <w:t>- Sun'iy intellekt integratsiyasi (chatbot, semantik qidiruv)</w:t>
      </w:r>
    </w:p>
    <w:p>
      <w:pPr>
        <w:pStyle w:val="ListBullet"/>
      </w:pPr>
      <w:r>
        <w:t>- O'zbek tilining zamonaviy leksikografik bazasi (PDF manbalar asosida)</w:t>
      </w:r>
    </w:p>
    <w:p>
      <w:pPr>
        <w:pStyle w:val="ListBullet"/>
      </w:pPr>
      <w:r>
        <w:t>- Parallel korpus va interfeys dizayni</w:t>
      </w:r>
    </w:p>
    <w:p>
      <w:r>
        <w:t>Bo'limlar (reja):</w:t>
      </w:r>
    </w:p>
    <w:p>
      <w:pPr>
        <w:pStyle w:val="ListNumber"/>
      </w:pPr>
      <w:r>
        <w:t>1. Kirish</w:t>
      </w:r>
    </w:p>
    <w:p>
      <w:pPr>
        <w:pStyle w:val="ListNumber"/>
      </w:pPr>
      <w:r>
        <w:t>2. Elektron va tezarus-lug'atlarning nazariy asoslari</w:t>
      </w:r>
    </w:p>
    <w:p>
      <w:pPr>
        <w:pStyle w:val="ListNumber"/>
      </w:pPr>
      <w:r>
        <w:t>3. O'zbekcha-nemischa lug'at tuzilmasining modellashtirilishi</w:t>
      </w:r>
    </w:p>
    <w:p>
      <w:pPr>
        <w:pStyle w:val="ListNumber"/>
      </w:pPr>
      <w:r>
        <w:t>4. Sun’iy intellekt va semantik tizimlar integratsiyasi</w:t>
      </w:r>
    </w:p>
    <w:p>
      <w:pPr>
        <w:pStyle w:val="ListNumber"/>
      </w:pPr>
      <w:r>
        <w:t>5. O'zbek tilidagi asosiy leksik manbalarni tahlil qilish</w:t>
      </w:r>
    </w:p>
    <w:p>
      <w:pPr>
        <w:pStyle w:val="ListNumber"/>
      </w:pPr>
      <w:r>
        <w:t>6. Tajriba asosidagi model va texnologik platforma</w:t>
      </w:r>
    </w:p>
    <w:p>
      <w:pPr>
        <w:pStyle w:val="ListNumber"/>
      </w:pPr>
      <w:r>
        <w:t>7. Xulosa va takliflar</w:t>
      </w:r>
    </w:p>
    <w:p>
      <w:pPr>
        <w:pStyle w:val="Heading1"/>
      </w:pPr>
      <w:r>
        <w:t>📕 2-DISSERTATSIYA (Amaliy-sohaviy yo'nalish)</w:t>
      </w:r>
    </w:p>
    <w:p>
      <w:r>
        <w:t>Nomzodi: Pedagogika / Ijtimoiy fanlar / Til va kommunikatsiya</w:t>
      </w:r>
    </w:p>
    <w:p>
      <w:r>
        <w:t>Ishchi nomi: "O'zbek-nemis tillari o'rtasida sohaviy leksikaning raqamlashtirilishi: turizm, muqobil energetika, menejment va logistika misolida"</w:t>
      </w:r>
    </w:p>
    <w:p>
      <w:r>
        <w:t>Tili: O'zbek tili (lotin), nemis, ingliz</w:t>
      </w:r>
    </w:p>
    <w:p>
      <w:r>
        <w:t>Asosiy yo'nalishlar:</w:t>
      </w:r>
    </w:p>
    <w:p>
      <w:pPr>
        <w:pStyle w:val="ListBullet"/>
      </w:pPr>
      <w:r>
        <w:t>- Til va kasbiy sohalar o'zaro ta'siri</w:t>
      </w:r>
    </w:p>
    <w:p>
      <w:pPr>
        <w:pStyle w:val="ListBullet"/>
      </w:pPr>
      <w:r>
        <w:t>- Tarjimonlar va migrantlar uchun sohaviy lug'atlar</w:t>
      </w:r>
    </w:p>
    <w:p>
      <w:pPr>
        <w:pStyle w:val="ListBullet"/>
      </w:pPr>
      <w:r>
        <w:t>- Turizm, muqobil energiya, logistika, iqtisod</w:t>
      </w:r>
    </w:p>
    <w:p>
      <w:pPr>
        <w:pStyle w:val="ListBullet"/>
      </w:pPr>
      <w:r>
        <w:t>- Mobil ilovalar, AR va ko‘p tillilik</w:t>
      </w:r>
    </w:p>
    <w:p>
      <w:pPr>
        <w:pStyle w:val="ListBullet"/>
      </w:pPr>
      <w:r>
        <w:t>- Treninglar va multimedia platformalari</w:t>
      </w:r>
    </w:p>
    <w:p>
      <w:r>
        <w:t>Bo'limlar (reja):</w:t>
      </w:r>
    </w:p>
    <w:p>
      <w:pPr>
        <w:pStyle w:val="ListNumber"/>
      </w:pPr>
      <w:r>
        <w:t>1. Kirish (aktual muammo, maqsad, metod)</w:t>
      </w:r>
    </w:p>
    <w:p>
      <w:pPr>
        <w:pStyle w:val="ListNumber"/>
      </w:pPr>
      <w:r>
        <w:t>2. O'zbek-nemis leksik munosabatlari va kommunikatsion realiyalar</w:t>
      </w:r>
    </w:p>
    <w:p>
      <w:pPr>
        <w:pStyle w:val="ListNumber"/>
      </w:pPr>
      <w:r>
        <w:t>3. Turizm sohasida leksik birliklarning tarjimasi</w:t>
      </w:r>
    </w:p>
    <w:p>
      <w:pPr>
        <w:pStyle w:val="ListNumber"/>
      </w:pPr>
      <w:r>
        <w:t>4. Muqobil energetika va yashil texnologiyalar terminlari</w:t>
      </w:r>
    </w:p>
    <w:p>
      <w:pPr>
        <w:pStyle w:val="ListNumber"/>
      </w:pPr>
      <w:r>
        <w:t>5. Logistika, menejment, iqtisodiy migratsiya leksikasi</w:t>
      </w:r>
    </w:p>
    <w:p>
      <w:pPr>
        <w:pStyle w:val="ListNumber"/>
      </w:pPr>
      <w:r>
        <w:t>6. Mobil ilova va platforma modeli: interaktiv darslik va chatbot</w:t>
      </w:r>
    </w:p>
    <w:p>
      <w:pPr>
        <w:pStyle w:val="ListNumber"/>
      </w:pPr>
      <w:r>
        <w:t>7. Tahlil va xulosa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